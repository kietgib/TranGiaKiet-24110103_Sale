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559F" w14:textId="77777777" w:rsidR="001C0802" w:rsidRDefault="00000000">
      <w:pPr>
        <w:pStyle w:val="Heading1"/>
      </w:pPr>
      <w:r>
        <w:t>E-commerce Product Management System - Báo cáo (UML đã sửa)</w:t>
      </w:r>
    </w:p>
    <w:p w14:paraId="21AFA29C" w14:textId="77777777" w:rsidR="001C0802" w:rsidRDefault="001C0802"/>
    <w:p w14:paraId="69FDF916" w14:textId="77777777" w:rsidR="001C0802" w:rsidRDefault="00000000">
      <w:pPr>
        <w:pStyle w:val="Heading2"/>
      </w:pPr>
      <w:r>
        <w:t>1. OOA Analysis (tóm tắt)</w:t>
      </w:r>
    </w:p>
    <w:p w14:paraId="4F49A698" w14:textId="77777777" w:rsidR="001C0802" w:rsidRDefault="00000000">
      <w:r>
        <w:t>Objects: Product, Electronics, ShoppingCart, Order, InventoryList, Discountable, CartItem.</w:t>
      </w:r>
    </w:p>
    <w:p w14:paraId="5788FABF" w14:textId="77777777" w:rsidR="001C0802" w:rsidRDefault="00000000">
      <w:pPr>
        <w:pStyle w:val="Heading2"/>
      </w:pPr>
      <w:r>
        <w:t>2. Thiết kế lớp (class design)</w:t>
      </w:r>
    </w:p>
    <w:p w14:paraId="3D084FF2" w14:textId="77777777" w:rsidR="001C0802" w:rsidRDefault="00000000">
      <w:r>
        <w:t>Product: lớp cơ sở; Electronics: lớp kế thừa; InventoryList&lt;T&gt;: lớp template; ShoppingCart quản lý giỏ hàng và nạp chồng operator+=; Order lưu đơn hàng; Discountable là interface trừu tượng.</w:t>
      </w:r>
    </w:p>
    <w:p w14:paraId="02EFD999" w14:textId="77777777" w:rsidR="001C0802" w:rsidRDefault="00000000">
      <w:pPr>
        <w:pStyle w:val="Heading2"/>
      </w:pPr>
      <w:r>
        <w:t>3. Code walkthrough (đoạn quan trọng)</w:t>
      </w:r>
    </w:p>
    <w:p w14:paraId="467B7E86" w14:textId="77777777" w:rsidR="001C0802" w:rsidRDefault="00000000">
      <w:r>
        <w:t>Các phần chính: applyDiscount (interface), operator+= (ShoppingCart), InventoryList template. Xem phần phụ lục để xem mã nguồn đầy đủ.</w:t>
      </w:r>
    </w:p>
    <w:p w14:paraId="0AB1C083" w14:textId="77777777" w:rsidR="001C0802" w:rsidRDefault="00000000">
      <w:pPr>
        <w:pStyle w:val="Heading2"/>
      </w:pPr>
      <w:r>
        <w:t>4. Kết quả kiểm thử (program output)</w:t>
      </w:r>
    </w:p>
    <w:p w14:paraId="6033264C" w14:textId="77777777" w:rsidR="001C0802" w:rsidRDefault="00000000">
      <w:r>
        <w:t>=== Inventory ===</w:t>
      </w:r>
      <w:r>
        <w:br/>
        <w:t>ID: 1 | Name: Book | Price: $10 | Stock: 5</w:t>
      </w:r>
      <w:r>
        <w:br/>
        <w:t>ID: 2 | Name: Laptop | Price: $800 | Stock: 2</w:t>
      </w:r>
      <w:r>
        <w:br/>
        <w:t xml:space="preserve">   Brand: Dell | Warranty: 24 months</w:t>
      </w:r>
      <w:r>
        <w:br/>
        <w:t>ID: 3 | Name: Phone | Price: $500 | Stock: 0</w:t>
      </w:r>
      <w:r>
        <w:br/>
        <w:t xml:space="preserve">   Brand: Samsung | Warranty: 12 months</w:t>
      </w:r>
      <w:r>
        <w:br/>
        <w:t>Added to cart: 10</w:t>
      </w:r>
      <w:r>
        <w:br/>
        <w:t>Added to cart: 800</w:t>
      </w:r>
      <w:r>
        <w:br/>
        <w:t>Out of stock!</w:t>
      </w:r>
      <w:r>
        <w:br/>
      </w:r>
      <w:r>
        <w:br/>
        <w:t>--- Cart Contents ---</w:t>
      </w:r>
      <w:r>
        <w:br/>
        <w:t>ID: 1 | Name: Book | Price: $10 | Stock: 4</w:t>
      </w:r>
      <w:r>
        <w:br/>
        <w:t>ID: 2 | Name: Laptop | Price: $800 | Stock: 1</w:t>
      </w:r>
      <w:r>
        <w:br/>
        <w:t xml:space="preserve">   Brand: Dell | Warranty: 24 months</w:t>
      </w:r>
      <w:r>
        <w:br/>
        <w:t>Total: $810</w:t>
      </w:r>
      <w:r>
        <w:br/>
      </w:r>
      <w:r>
        <w:br/>
        <w:t>After discount:</w:t>
      </w:r>
      <w:r>
        <w:br/>
        <w:t>ID: 2 | Name: Laptop | Price: $720 | Stock: 1</w:t>
      </w:r>
      <w:r>
        <w:br/>
        <w:t xml:space="preserve">   Brand: Dell | Warranty: 24 months</w:t>
      </w:r>
      <w:r>
        <w:br/>
      </w:r>
      <w:r>
        <w:br/>
        <w:t>Order confirmed. Total payment: $810</w:t>
      </w:r>
      <w:r>
        <w:br/>
      </w:r>
    </w:p>
    <w:p w14:paraId="2551211B" w14:textId="77777777" w:rsidR="001C0802" w:rsidRDefault="00000000">
      <w:pPr>
        <w:pStyle w:val="Heading2"/>
      </w:pPr>
      <w:r>
        <w:t>5. UML Diagrams (fixed)</w:t>
      </w:r>
    </w:p>
    <w:p w14:paraId="346FC713" w14:textId="77777777" w:rsidR="001C0802" w:rsidRDefault="00000000">
      <w:r>
        <w:t>Class Diagram:</w:t>
      </w:r>
    </w:p>
    <w:p w14:paraId="3F34FB92" w14:textId="581974B6" w:rsidR="001C0802" w:rsidRDefault="001C0802"/>
    <w:p w14:paraId="6EA3D771" w14:textId="77777777" w:rsidR="001C0802" w:rsidRDefault="00000000">
      <w:r>
        <w:t>Sequence Diagram (thêm sản phẩm vào giỏ):</w:t>
      </w:r>
    </w:p>
    <w:p w14:paraId="1E8D0E3A" w14:textId="77777777" w:rsidR="001C0802" w:rsidRDefault="00000000">
      <w:r>
        <w:rPr>
          <w:noProof/>
        </w:rPr>
        <w:drawing>
          <wp:inline distT="0" distB="0" distL="0" distR="0" wp14:anchorId="06689350" wp14:editId="74E81CA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fix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8A6F" w14:textId="77777777" w:rsidR="001C0802" w:rsidRDefault="00000000">
      <w:pPr>
        <w:pStyle w:val="Heading2"/>
      </w:pPr>
      <w:r>
        <w:t>6. LLM Usage</w:t>
      </w:r>
    </w:p>
    <w:p w14:paraId="3336831E" w14:textId="639F4BAC" w:rsidR="001C0802" w:rsidRDefault="00000000">
      <w:r>
        <w:t xml:space="preserve">Tôi đã dùng ChatGPT để brainstorm tên lớp, cấu trúc template và ý tưởng nạp chồng toán tử. </w:t>
      </w:r>
    </w:p>
    <w:p w14:paraId="4D50D19E" w14:textId="77777777" w:rsidR="001C0802" w:rsidRDefault="00000000">
      <w:pPr>
        <w:pStyle w:val="Heading2"/>
      </w:pPr>
      <w:r>
        <w:t>Appendix: Full C++ source code</w:t>
      </w:r>
    </w:p>
    <w:p w14:paraId="30866B52" w14:textId="77777777" w:rsidR="001C0802" w:rsidRDefault="00000000">
      <w:r>
        <w:t>#include &lt;iostream&gt;</w:t>
      </w:r>
    </w:p>
    <w:p w14:paraId="2FD00939" w14:textId="77777777" w:rsidR="001C0802" w:rsidRDefault="00000000">
      <w:r>
        <w:t>#include &lt;vector&gt;</w:t>
      </w:r>
    </w:p>
    <w:p w14:paraId="5AFEA0C7" w14:textId="77777777" w:rsidR="001C0802" w:rsidRDefault="00000000">
      <w:r>
        <w:t>#include &lt;string&gt;</w:t>
      </w:r>
    </w:p>
    <w:p w14:paraId="756AE0A9" w14:textId="77777777" w:rsidR="001C0802" w:rsidRDefault="00000000">
      <w:r>
        <w:t>#include &lt;iomanip&gt;</w:t>
      </w:r>
    </w:p>
    <w:p w14:paraId="2039A297" w14:textId="77777777" w:rsidR="001C0802" w:rsidRDefault="00000000">
      <w:r>
        <w:t>using namespace std;</w:t>
      </w:r>
    </w:p>
    <w:p w14:paraId="5E1F439C" w14:textId="77777777" w:rsidR="001C0802" w:rsidRDefault="001C0802"/>
    <w:p w14:paraId="70719FD2" w14:textId="77777777" w:rsidR="001C0802" w:rsidRDefault="00000000">
      <w:r>
        <w:t>class Discountable {</w:t>
      </w:r>
    </w:p>
    <w:p w14:paraId="520D278F" w14:textId="77777777" w:rsidR="001C0802" w:rsidRDefault="00000000">
      <w:r>
        <w:t>public:</w:t>
      </w:r>
    </w:p>
    <w:p w14:paraId="5DB384EB" w14:textId="77777777" w:rsidR="001C0802" w:rsidRDefault="00000000">
      <w:r>
        <w:t xml:space="preserve">    virtual double applyDiscount(double rate) = 0;</w:t>
      </w:r>
    </w:p>
    <w:p w14:paraId="4AFF21C2" w14:textId="77777777" w:rsidR="001C0802" w:rsidRDefault="00000000">
      <w:r>
        <w:t xml:space="preserve">    virtual ~Discountable() {}</w:t>
      </w:r>
    </w:p>
    <w:p w14:paraId="38BEE904" w14:textId="77777777" w:rsidR="001C0802" w:rsidRDefault="00000000">
      <w:r>
        <w:t>};</w:t>
      </w:r>
    </w:p>
    <w:p w14:paraId="0EFE1A9E" w14:textId="77777777" w:rsidR="001C0802" w:rsidRDefault="001C0802"/>
    <w:p w14:paraId="454FE2E9" w14:textId="77777777" w:rsidR="001C0802" w:rsidRDefault="00000000">
      <w:r>
        <w:t>class Product : public Discountable {</w:t>
      </w:r>
    </w:p>
    <w:p w14:paraId="24C0D160" w14:textId="77777777" w:rsidR="001C0802" w:rsidRDefault="00000000">
      <w:r>
        <w:lastRenderedPageBreak/>
        <w:t>protected:</w:t>
      </w:r>
    </w:p>
    <w:p w14:paraId="142D035B" w14:textId="77777777" w:rsidR="001C0802" w:rsidRDefault="00000000">
      <w:r>
        <w:t xml:space="preserve">    int id;</w:t>
      </w:r>
    </w:p>
    <w:p w14:paraId="1DE6655F" w14:textId="77777777" w:rsidR="001C0802" w:rsidRDefault="00000000">
      <w:r>
        <w:t xml:space="preserve">    string name;</w:t>
      </w:r>
    </w:p>
    <w:p w14:paraId="2ACBA08A" w14:textId="77777777" w:rsidR="001C0802" w:rsidRDefault="00000000">
      <w:r>
        <w:t xml:space="preserve">    double price;</w:t>
      </w:r>
    </w:p>
    <w:p w14:paraId="60DA9C5B" w14:textId="77777777" w:rsidR="001C0802" w:rsidRDefault="00000000">
      <w:r>
        <w:t xml:space="preserve">    int stock;</w:t>
      </w:r>
    </w:p>
    <w:p w14:paraId="3DAD412D" w14:textId="77777777" w:rsidR="001C0802" w:rsidRDefault="00000000">
      <w:r>
        <w:t>public:</w:t>
      </w:r>
    </w:p>
    <w:p w14:paraId="3AAA2753" w14:textId="77777777" w:rsidR="001C0802" w:rsidRDefault="00000000">
      <w:r>
        <w:t xml:space="preserve">    Product(int _id, string _name, double _price, int _stock)</w:t>
      </w:r>
    </w:p>
    <w:p w14:paraId="2CB37C09" w14:textId="77777777" w:rsidR="001C0802" w:rsidRDefault="00000000">
      <w:r>
        <w:t xml:space="preserve">        : id(_id), name(_name), price(_price), stock(_stock) {}</w:t>
      </w:r>
    </w:p>
    <w:p w14:paraId="7CAA39C9" w14:textId="77777777" w:rsidR="001C0802" w:rsidRDefault="001C0802"/>
    <w:p w14:paraId="2977D007" w14:textId="77777777" w:rsidR="001C0802" w:rsidRDefault="00000000">
      <w:r>
        <w:t xml:space="preserve">    virtual void display() {</w:t>
      </w:r>
    </w:p>
    <w:p w14:paraId="747467B1" w14:textId="77777777" w:rsidR="001C0802" w:rsidRDefault="00000000">
      <w:r>
        <w:t xml:space="preserve">        cout &lt;&lt; "ID: " &lt;&lt; id &lt;&lt; " | Name: " &lt;&lt; name</w:t>
      </w:r>
    </w:p>
    <w:p w14:paraId="30BAF89F" w14:textId="77777777" w:rsidR="001C0802" w:rsidRDefault="00000000">
      <w:r>
        <w:t xml:space="preserve">             &lt;&lt; " | Price: $" &lt;&lt; price &lt;&lt; " | Stock: " &lt;&lt; stock &lt;&lt; endl;</w:t>
      </w:r>
    </w:p>
    <w:p w14:paraId="0FE0C767" w14:textId="77777777" w:rsidR="001C0802" w:rsidRDefault="00000000">
      <w:r>
        <w:t xml:space="preserve">    }</w:t>
      </w:r>
    </w:p>
    <w:p w14:paraId="3D4E7384" w14:textId="77777777" w:rsidR="001C0802" w:rsidRDefault="001C0802"/>
    <w:p w14:paraId="05B2522B" w14:textId="77777777" w:rsidR="001C0802" w:rsidRDefault="00000000">
      <w:r>
        <w:t xml:space="preserve">    bool inStock() const { return stock &gt; 0; }</w:t>
      </w:r>
    </w:p>
    <w:p w14:paraId="2506EC7A" w14:textId="77777777" w:rsidR="001C0802" w:rsidRDefault="00000000">
      <w:r>
        <w:t xml:space="preserve">    void reduceStock() { if (stock &gt; 0) stock--; }</w:t>
      </w:r>
    </w:p>
    <w:p w14:paraId="15AAC848" w14:textId="77777777" w:rsidR="001C0802" w:rsidRDefault="00000000">
      <w:r>
        <w:t xml:space="preserve">    int getId() const { return id; }</w:t>
      </w:r>
    </w:p>
    <w:p w14:paraId="53D24254" w14:textId="77777777" w:rsidR="001C0802" w:rsidRDefault="00000000">
      <w:r>
        <w:t xml:space="preserve">    double getPrice() const { return price; }</w:t>
      </w:r>
    </w:p>
    <w:p w14:paraId="444777FE" w14:textId="77777777" w:rsidR="001C0802" w:rsidRDefault="001C0802"/>
    <w:p w14:paraId="04D31F32" w14:textId="77777777" w:rsidR="001C0802" w:rsidRDefault="00000000">
      <w:r>
        <w:t xml:space="preserve">    double applyDiscount(double rate) override {</w:t>
      </w:r>
    </w:p>
    <w:p w14:paraId="3260856D" w14:textId="77777777" w:rsidR="001C0802" w:rsidRDefault="00000000">
      <w:r>
        <w:t xml:space="preserve">        price = price - price * rate;</w:t>
      </w:r>
    </w:p>
    <w:p w14:paraId="3BEB6C48" w14:textId="77777777" w:rsidR="001C0802" w:rsidRDefault="00000000">
      <w:r>
        <w:t xml:space="preserve">        return price;</w:t>
      </w:r>
    </w:p>
    <w:p w14:paraId="51A5DD26" w14:textId="77777777" w:rsidR="001C0802" w:rsidRDefault="00000000">
      <w:r>
        <w:t xml:space="preserve">    }</w:t>
      </w:r>
    </w:p>
    <w:p w14:paraId="6321D039" w14:textId="77777777" w:rsidR="001C0802" w:rsidRDefault="001C0802"/>
    <w:p w14:paraId="233DF73F" w14:textId="77777777" w:rsidR="001C0802" w:rsidRDefault="00000000">
      <w:r>
        <w:t xml:space="preserve">    bool operator==(const Product&amp; other) const {</w:t>
      </w:r>
    </w:p>
    <w:p w14:paraId="1B42EBE1" w14:textId="77777777" w:rsidR="001C0802" w:rsidRDefault="00000000">
      <w:r>
        <w:t xml:space="preserve">        return this-&gt;id == other.id;</w:t>
      </w:r>
    </w:p>
    <w:p w14:paraId="715FCEDB" w14:textId="77777777" w:rsidR="001C0802" w:rsidRDefault="00000000">
      <w:r>
        <w:lastRenderedPageBreak/>
        <w:t xml:space="preserve">    }</w:t>
      </w:r>
    </w:p>
    <w:p w14:paraId="038FA9A3" w14:textId="77777777" w:rsidR="001C0802" w:rsidRDefault="00000000">
      <w:r>
        <w:t>};</w:t>
      </w:r>
    </w:p>
    <w:p w14:paraId="396B9247" w14:textId="77777777" w:rsidR="001C0802" w:rsidRDefault="001C0802"/>
    <w:p w14:paraId="6ED7933E" w14:textId="77777777" w:rsidR="001C0802" w:rsidRDefault="00000000">
      <w:r>
        <w:t>class Electronics : public Product {</w:t>
      </w:r>
    </w:p>
    <w:p w14:paraId="5F38AF7A" w14:textId="77777777" w:rsidR="001C0802" w:rsidRDefault="00000000">
      <w:r>
        <w:t xml:space="preserve">    string brand;</w:t>
      </w:r>
    </w:p>
    <w:p w14:paraId="1CB0C233" w14:textId="77777777" w:rsidR="001C0802" w:rsidRDefault="00000000">
      <w:r>
        <w:t xml:space="preserve">    int warrantyMonths;</w:t>
      </w:r>
    </w:p>
    <w:p w14:paraId="4416E110" w14:textId="77777777" w:rsidR="001C0802" w:rsidRDefault="00000000">
      <w:r>
        <w:t>public:</w:t>
      </w:r>
    </w:p>
    <w:p w14:paraId="3CC5080B" w14:textId="77777777" w:rsidR="001C0802" w:rsidRDefault="00000000">
      <w:r>
        <w:t xml:space="preserve">    Electronics(int _id, string _name, double _price, int _stock,</w:t>
      </w:r>
    </w:p>
    <w:p w14:paraId="6DD250AE" w14:textId="77777777" w:rsidR="001C0802" w:rsidRDefault="00000000">
      <w:r>
        <w:t xml:space="preserve">                string _brand, int _warranty)</w:t>
      </w:r>
    </w:p>
    <w:p w14:paraId="386E1660" w14:textId="77777777" w:rsidR="001C0802" w:rsidRDefault="00000000">
      <w:r>
        <w:t xml:space="preserve">        : Product(_id, _name, _price, _stock),</w:t>
      </w:r>
    </w:p>
    <w:p w14:paraId="725D41C1" w14:textId="77777777" w:rsidR="001C0802" w:rsidRDefault="00000000">
      <w:r>
        <w:t xml:space="preserve">          brand(_brand), warrantyMonths(_warranty) {}</w:t>
      </w:r>
    </w:p>
    <w:p w14:paraId="7EB083FE" w14:textId="77777777" w:rsidR="001C0802" w:rsidRDefault="001C0802"/>
    <w:p w14:paraId="54C4A347" w14:textId="77777777" w:rsidR="001C0802" w:rsidRDefault="00000000">
      <w:r>
        <w:t xml:space="preserve">    void display() override {</w:t>
      </w:r>
    </w:p>
    <w:p w14:paraId="16B8CC50" w14:textId="77777777" w:rsidR="001C0802" w:rsidRDefault="00000000">
      <w:r>
        <w:t xml:space="preserve">        Product::display();</w:t>
      </w:r>
    </w:p>
    <w:p w14:paraId="4A82D3A8" w14:textId="77777777" w:rsidR="001C0802" w:rsidRDefault="00000000">
      <w:r>
        <w:t xml:space="preserve">        cout &lt;&lt; "   Brand: " &lt;&lt; brand</w:t>
      </w:r>
    </w:p>
    <w:p w14:paraId="17FEAF85" w14:textId="77777777" w:rsidR="001C0802" w:rsidRDefault="00000000">
      <w:r>
        <w:t xml:space="preserve">             &lt;&lt; " | Warranty: " &lt;&lt; warrantyMonths &lt;&lt; " months" &lt;&lt; endl;</w:t>
      </w:r>
    </w:p>
    <w:p w14:paraId="20A052D7" w14:textId="77777777" w:rsidR="001C0802" w:rsidRDefault="00000000">
      <w:r>
        <w:t xml:space="preserve">    }</w:t>
      </w:r>
    </w:p>
    <w:p w14:paraId="4196CD8F" w14:textId="77777777" w:rsidR="001C0802" w:rsidRDefault="00000000">
      <w:r>
        <w:t>};</w:t>
      </w:r>
    </w:p>
    <w:p w14:paraId="5158BD6A" w14:textId="77777777" w:rsidR="001C0802" w:rsidRDefault="001C0802"/>
    <w:p w14:paraId="54677CE0" w14:textId="77777777" w:rsidR="001C0802" w:rsidRDefault="00000000">
      <w:r>
        <w:t>template &lt;typename T&gt;</w:t>
      </w:r>
    </w:p>
    <w:p w14:paraId="212E7066" w14:textId="77777777" w:rsidR="001C0802" w:rsidRDefault="00000000">
      <w:r>
        <w:t>class InventoryList {</w:t>
      </w:r>
    </w:p>
    <w:p w14:paraId="0D9AB66D" w14:textId="77777777" w:rsidR="001C0802" w:rsidRDefault="00000000">
      <w:r>
        <w:t xml:space="preserve">    vector&lt;T&gt; items;</w:t>
      </w:r>
    </w:p>
    <w:p w14:paraId="03551E03" w14:textId="77777777" w:rsidR="001C0802" w:rsidRDefault="00000000">
      <w:r>
        <w:t>public:</w:t>
      </w:r>
    </w:p>
    <w:p w14:paraId="736D0538" w14:textId="77777777" w:rsidR="001C0802" w:rsidRDefault="00000000">
      <w:r>
        <w:t xml:space="preserve">    void addItem(const T&amp; item) { items.push_back(item); }</w:t>
      </w:r>
    </w:p>
    <w:p w14:paraId="386E3506" w14:textId="77777777" w:rsidR="001C0802" w:rsidRDefault="00000000">
      <w:r>
        <w:t xml:space="preserve">    void showAll() {</w:t>
      </w:r>
    </w:p>
    <w:p w14:paraId="76F50583" w14:textId="77777777" w:rsidR="001C0802" w:rsidRDefault="00000000">
      <w:r>
        <w:t xml:space="preserve">        for (auto&amp; item : items) item-&gt;display();</w:t>
      </w:r>
    </w:p>
    <w:p w14:paraId="30E166BB" w14:textId="77777777" w:rsidR="001C0802" w:rsidRDefault="00000000">
      <w:r>
        <w:lastRenderedPageBreak/>
        <w:t xml:space="preserve">    }</w:t>
      </w:r>
    </w:p>
    <w:p w14:paraId="522EDC63" w14:textId="77777777" w:rsidR="001C0802" w:rsidRDefault="00000000">
      <w:r>
        <w:t xml:space="preserve">    T getItem(int index) { return items[index]; }</w:t>
      </w:r>
    </w:p>
    <w:p w14:paraId="6AC9B49A" w14:textId="77777777" w:rsidR="001C0802" w:rsidRDefault="00000000">
      <w:r>
        <w:t xml:space="preserve">    int size() const { return items.size(); }</w:t>
      </w:r>
    </w:p>
    <w:p w14:paraId="572274B3" w14:textId="77777777" w:rsidR="001C0802" w:rsidRDefault="00000000">
      <w:r>
        <w:t>};</w:t>
      </w:r>
    </w:p>
    <w:p w14:paraId="5FE3E180" w14:textId="77777777" w:rsidR="001C0802" w:rsidRDefault="001C0802"/>
    <w:p w14:paraId="444EC99C" w14:textId="77777777" w:rsidR="001C0802" w:rsidRDefault="00000000">
      <w:r>
        <w:t>class ShoppingCart {</w:t>
      </w:r>
    </w:p>
    <w:p w14:paraId="1D9944E8" w14:textId="77777777" w:rsidR="001C0802" w:rsidRDefault="00000000">
      <w:r>
        <w:t xml:space="preserve">    vector&lt;Product*&gt; cartItems;</w:t>
      </w:r>
    </w:p>
    <w:p w14:paraId="1BF54CF4" w14:textId="77777777" w:rsidR="001C0802" w:rsidRDefault="00000000">
      <w:r>
        <w:t xml:space="preserve">    double total = 0;</w:t>
      </w:r>
    </w:p>
    <w:p w14:paraId="2C95E9DC" w14:textId="77777777" w:rsidR="001C0802" w:rsidRDefault="00000000">
      <w:r>
        <w:t>public:</w:t>
      </w:r>
    </w:p>
    <w:p w14:paraId="0E395FC3" w14:textId="77777777" w:rsidR="001C0802" w:rsidRDefault="00000000">
      <w:r>
        <w:t xml:space="preserve">    ShoppingCart&amp; operator+=(Product* p) {</w:t>
      </w:r>
    </w:p>
    <w:p w14:paraId="4A1B7037" w14:textId="77777777" w:rsidR="001C0802" w:rsidRDefault="00000000">
      <w:r>
        <w:t xml:space="preserve">        if (p-&gt;inStock()) {</w:t>
      </w:r>
    </w:p>
    <w:p w14:paraId="19ACC68C" w14:textId="77777777" w:rsidR="001C0802" w:rsidRDefault="00000000">
      <w:r>
        <w:t xml:space="preserve">            cartItems.push_back(p);</w:t>
      </w:r>
    </w:p>
    <w:p w14:paraId="1449B72A" w14:textId="77777777" w:rsidR="001C0802" w:rsidRDefault="00000000">
      <w:r>
        <w:t xml:space="preserve">            total += p-&gt;getPrice();</w:t>
      </w:r>
    </w:p>
    <w:p w14:paraId="6B04729D" w14:textId="77777777" w:rsidR="001C0802" w:rsidRDefault="00000000">
      <w:r>
        <w:t xml:space="preserve">            p-&gt;reduceStock();</w:t>
      </w:r>
    </w:p>
    <w:p w14:paraId="24ADDF42" w14:textId="77777777" w:rsidR="001C0802" w:rsidRDefault="00000000">
      <w:r>
        <w:t xml:space="preserve">            cout &lt;&lt; "Added to cart: " &lt;&lt; p-&gt;getPrice() &lt;&lt; endl;</w:t>
      </w:r>
    </w:p>
    <w:p w14:paraId="3D5AA1F2" w14:textId="77777777" w:rsidR="001C0802" w:rsidRDefault="00000000">
      <w:r>
        <w:t xml:space="preserve">        } else {</w:t>
      </w:r>
    </w:p>
    <w:p w14:paraId="590398E1" w14:textId="77777777" w:rsidR="001C0802" w:rsidRDefault="00000000">
      <w:r>
        <w:t xml:space="preserve">            cout &lt;&lt; "Out of stock!\n";</w:t>
      </w:r>
    </w:p>
    <w:p w14:paraId="7A0CD304" w14:textId="77777777" w:rsidR="001C0802" w:rsidRDefault="00000000">
      <w:r>
        <w:t xml:space="preserve">        }</w:t>
      </w:r>
    </w:p>
    <w:p w14:paraId="59083424" w14:textId="77777777" w:rsidR="001C0802" w:rsidRDefault="00000000">
      <w:r>
        <w:t xml:space="preserve">        return *this;</w:t>
      </w:r>
    </w:p>
    <w:p w14:paraId="2AC5344D" w14:textId="77777777" w:rsidR="001C0802" w:rsidRDefault="00000000">
      <w:r>
        <w:t xml:space="preserve">    }</w:t>
      </w:r>
    </w:p>
    <w:p w14:paraId="6A744509" w14:textId="77777777" w:rsidR="001C0802" w:rsidRDefault="001C0802"/>
    <w:p w14:paraId="09896D06" w14:textId="77777777" w:rsidR="001C0802" w:rsidRDefault="00000000">
      <w:r>
        <w:t xml:space="preserve">    void showCart() {</w:t>
      </w:r>
    </w:p>
    <w:p w14:paraId="7828313B" w14:textId="77777777" w:rsidR="001C0802" w:rsidRDefault="00000000">
      <w:r>
        <w:t xml:space="preserve">        cout &lt;&lt; "\\n--- Cart Contents ---\\n";</w:t>
      </w:r>
    </w:p>
    <w:p w14:paraId="38F58B29" w14:textId="77777777" w:rsidR="001C0802" w:rsidRDefault="00000000">
      <w:r>
        <w:t xml:space="preserve">        for (auto&amp; p : cartItems) p-&gt;display();</w:t>
      </w:r>
    </w:p>
    <w:p w14:paraId="3EE87EEF" w14:textId="77777777" w:rsidR="001C0802" w:rsidRDefault="00000000">
      <w:r>
        <w:t xml:space="preserve">        cout &lt;&lt; "Total: $" &lt;&lt; total &lt;&lt; endl;</w:t>
      </w:r>
    </w:p>
    <w:p w14:paraId="785A64E5" w14:textId="77777777" w:rsidR="001C0802" w:rsidRDefault="00000000">
      <w:r>
        <w:t xml:space="preserve">    }</w:t>
      </w:r>
    </w:p>
    <w:p w14:paraId="3EDDAFBC" w14:textId="77777777" w:rsidR="001C0802" w:rsidRDefault="001C0802"/>
    <w:p w14:paraId="59AB9397" w14:textId="77777777" w:rsidR="001C0802" w:rsidRDefault="00000000">
      <w:r>
        <w:t xml:space="preserve">    double getTotal() const { return total; }</w:t>
      </w:r>
    </w:p>
    <w:p w14:paraId="2649EEF5" w14:textId="77777777" w:rsidR="001C0802" w:rsidRDefault="00000000">
      <w:r>
        <w:t>};</w:t>
      </w:r>
    </w:p>
    <w:p w14:paraId="7D610471" w14:textId="77777777" w:rsidR="001C0802" w:rsidRDefault="001C0802"/>
    <w:p w14:paraId="0DF46248" w14:textId="77777777" w:rsidR="001C0802" w:rsidRDefault="00000000">
      <w:r>
        <w:t>class Order {</w:t>
      </w:r>
    </w:p>
    <w:p w14:paraId="736B281D" w14:textId="77777777" w:rsidR="001C0802" w:rsidRDefault="00000000">
      <w:r>
        <w:t xml:space="preserve">    vector&lt;Product*&gt; orderedItems;</w:t>
      </w:r>
    </w:p>
    <w:p w14:paraId="70EED712" w14:textId="77777777" w:rsidR="001C0802" w:rsidRDefault="00000000">
      <w:r>
        <w:t xml:space="preserve">    double total;</w:t>
      </w:r>
    </w:p>
    <w:p w14:paraId="15BDB52B" w14:textId="77777777" w:rsidR="001C0802" w:rsidRDefault="00000000">
      <w:r>
        <w:t>public:</w:t>
      </w:r>
    </w:p>
    <w:p w14:paraId="29DBEE31" w14:textId="77777777" w:rsidR="001C0802" w:rsidRDefault="00000000">
      <w:r>
        <w:t xml:space="preserve">    Order(ShoppingCart&amp; cart, double totalAmount)</w:t>
      </w:r>
    </w:p>
    <w:p w14:paraId="754D90C9" w14:textId="77777777" w:rsidR="001C0802" w:rsidRDefault="00000000">
      <w:r>
        <w:t xml:space="preserve">        : total(totalAmount) {}</w:t>
      </w:r>
    </w:p>
    <w:p w14:paraId="3BB857B2" w14:textId="77777777" w:rsidR="001C0802" w:rsidRDefault="001C0802"/>
    <w:p w14:paraId="2A091810" w14:textId="77777777" w:rsidR="001C0802" w:rsidRDefault="00000000">
      <w:r>
        <w:t xml:space="preserve">    void confirmOrder() {</w:t>
      </w:r>
    </w:p>
    <w:p w14:paraId="39ECF3D5" w14:textId="77777777" w:rsidR="001C0802" w:rsidRDefault="00000000">
      <w:r>
        <w:t xml:space="preserve">        cout &lt;&lt; "\\nOrder confirmed. Total payment: $" &lt;&lt; total &lt;&lt; endl;</w:t>
      </w:r>
    </w:p>
    <w:p w14:paraId="5252F9EF" w14:textId="77777777" w:rsidR="001C0802" w:rsidRDefault="00000000">
      <w:r>
        <w:t xml:space="preserve">    }</w:t>
      </w:r>
    </w:p>
    <w:p w14:paraId="544B3192" w14:textId="77777777" w:rsidR="001C0802" w:rsidRDefault="00000000">
      <w:r>
        <w:t>};</w:t>
      </w:r>
    </w:p>
    <w:p w14:paraId="63B98F85" w14:textId="77777777" w:rsidR="001C0802" w:rsidRDefault="001C0802"/>
    <w:p w14:paraId="60C3C738" w14:textId="77777777" w:rsidR="001C0802" w:rsidRDefault="00000000">
      <w:r>
        <w:t>int main() {</w:t>
      </w:r>
    </w:p>
    <w:p w14:paraId="51BE8A62" w14:textId="77777777" w:rsidR="001C0802" w:rsidRDefault="00000000">
      <w:r>
        <w:t xml:space="preserve">    // Inventory</w:t>
      </w:r>
    </w:p>
    <w:p w14:paraId="15CF9FAE" w14:textId="77777777" w:rsidR="001C0802" w:rsidRDefault="00000000">
      <w:r>
        <w:t xml:space="preserve">    InventoryList&lt;Product*&gt; inventory;</w:t>
      </w:r>
    </w:p>
    <w:p w14:paraId="592D9407" w14:textId="77777777" w:rsidR="001C0802" w:rsidRDefault="001C0802"/>
    <w:p w14:paraId="4494A4C3" w14:textId="77777777" w:rsidR="001C0802" w:rsidRDefault="00000000">
      <w:r>
        <w:t xml:space="preserve">    Product* p1 = new Product(1, "Book", 10.0, 5);</w:t>
      </w:r>
    </w:p>
    <w:p w14:paraId="1581ACFA" w14:textId="77777777" w:rsidR="001C0802" w:rsidRDefault="00000000">
      <w:r>
        <w:t xml:space="preserve">    Product* p2 = new Electronics(2, "Laptop", 800.0, 2, "Dell", 24);</w:t>
      </w:r>
    </w:p>
    <w:p w14:paraId="2AD5A805" w14:textId="77777777" w:rsidR="001C0802" w:rsidRDefault="00000000">
      <w:r>
        <w:t xml:space="preserve">    Product* p3 = new Electronics(3, "Phone", 500.0, 0, "Samsung", 12);</w:t>
      </w:r>
    </w:p>
    <w:p w14:paraId="619BA04E" w14:textId="77777777" w:rsidR="001C0802" w:rsidRDefault="001C0802"/>
    <w:p w14:paraId="2A61BE08" w14:textId="77777777" w:rsidR="001C0802" w:rsidRDefault="00000000">
      <w:r>
        <w:t xml:space="preserve">    inventory.addItem(p1);</w:t>
      </w:r>
    </w:p>
    <w:p w14:paraId="02C40FC1" w14:textId="77777777" w:rsidR="001C0802" w:rsidRDefault="00000000">
      <w:r>
        <w:t xml:space="preserve">    inventory.addItem(p2);</w:t>
      </w:r>
    </w:p>
    <w:p w14:paraId="369D003C" w14:textId="77777777" w:rsidR="001C0802" w:rsidRDefault="00000000">
      <w:r>
        <w:lastRenderedPageBreak/>
        <w:t xml:space="preserve">    inventory.addItem(p3);</w:t>
      </w:r>
    </w:p>
    <w:p w14:paraId="401EBC37" w14:textId="77777777" w:rsidR="001C0802" w:rsidRDefault="001C0802"/>
    <w:p w14:paraId="76276038" w14:textId="77777777" w:rsidR="001C0802" w:rsidRDefault="00000000">
      <w:r>
        <w:t xml:space="preserve">    cout &lt;&lt; "=== Inventory ===\\n";</w:t>
      </w:r>
    </w:p>
    <w:p w14:paraId="5FA3472B" w14:textId="77777777" w:rsidR="001C0802" w:rsidRDefault="00000000">
      <w:r>
        <w:t xml:space="preserve">    inventory.showAll();</w:t>
      </w:r>
    </w:p>
    <w:p w14:paraId="15EE1C28" w14:textId="77777777" w:rsidR="001C0802" w:rsidRDefault="001C0802"/>
    <w:p w14:paraId="6ABAF4B5" w14:textId="77777777" w:rsidR="001C0802" w:rsidRDefault="00000000">
      <w:r>
        <w:t xml:space="preserve">    // ShoppingCart demo</w:t>
      </w:r>
    </w:p>
    <w:p w14:paraId="214ABD37" w14:textId="77777777" w:rsidR="001C0802" w:rsidRDefault="00000000">
      <w:r>
        <w:t xml:space="preserve">    ShoppingCart cart;</w:t>
      </w:r>
    </w:p>
    <w:p w14:paraId="4B49AB51" w14:textId="77777777" w:rsidR="001C0802" w:rsidRDefault="00000000">
      <w:r>
        <w:t xml:space="preserve">    cart += p1;</w:t>
      </w:r>
    </w:p>
    <w:p w14:paraId="643E0F13" w14:textId="77777777" w:rsidR="001C0802" w:rsidRDefault="00000000">
      <w:r>
        <w:t xml:space="preserve">    cart += p2;</w:t>
      </w:r>
    </w:p>
    <w:p w14:paraId="3BD54523" w14:textId="77777777" w:rsidR="001C0802" w:rsidRDefault="00000000">
      <w:r>
        <w:t xml:space="preserve">    cart += p3; // out of stock test</w:t>
      </w:r>
    </w:p>
    <w:p w14:paraId="7FCA2581" w14:textId="77777777" w:rsidR="001C0802" w:rsidRDefault="00000000">
      <w:r>
        <w:t xml:space="preserve">    cart.showCart();</w:t>
      </w:r>
    </w:p>
    <w:p w14:paraId="090DC53F" w14:textId="77777777" w:rsidR="001C0802" w:rsidRDefault="001C0802"/>
    <w:p w14:paraId="7054AD45" w14:textId="77777777" w:rsidR="001C0802" w:rsidRDefault="00000000">
      <w:r>
        <w:t xml:space="preserve">    // Apply discount</w:t>
      </w:r>
    </w:p>
    <w:p w14:paraId="7B88106C" w14:textId="77777777" w:rsidR="001C0802" w:rsidRDefault="00000000">
      <w:r>
        <w:t xml:space="preserve">    p2-&gt;applyDiscount(0.1); // 10% off laptop</w:t>
      </w:r>
    </w:p>
    <w:p w14:paraId="2DEAEFDA" w14:textId="77777777" w:rsidR="001C0802" w:rsidRDefault="00000000">
      <w:r>
        <w:t xml:space="preserve">    cout &lt;&lt; "\\nAfter discount:\\n";</w:t>
      </w:r>
    </w:p>
    <w:p w14:paraId="29005856" w14:textId="77777777" w:rsidR="001C0802" w:rsidRDefault="00000000">
      <w:r>
        <w:t xml:space="preserve">    p2-&gt;display();</w:t>
      </w:r>
    </w:p>
    <w:p w14:paraId="0D49A26D" w14:textId="77777777" w:rsidR="001C0802" w:rsidRDefault="001C0802"/>
    <w:p w14:paraId="5CE8F880" w14:textId="77777777" w:rsidR="001C0802" w:rsidRDefault="00000000">
      <w:r>
        <w:t xml:space="preserve">    // Place order</w:t>
      </w:r>
    </w:p>
    <w:p w14:paraId="70923C96" w14:textId="77777777" w:rsidR="001C0802" w:rsidRDefault="00000000">
      <w:r>
        <w:t xml:space="preserve">    Order order(cart, cart.getTotal());</w:t>
      </w:r>
    </w:p>
    <w:p w14:paraId="352B2A86" w14:textId="77777777" w:rsidR="001C0802" w:rsidRDefault="00000000">
      <w:r>
        <w:t xml:space="preserve">    order.confirmOrder();</w:t>
      </w:r>
    </w:p>
    <w:p w14:paraId="540B1D09" w14:textId="77777777" w:rsidR="001C0802" w:rsidRDefault="001C0802"/>
    <w:p w14:paraId="4965D19D" w14:textId="77777777" w:rsidR="001C0802" w:rsidRDefault="00000000">
      <w:r>
        <w:t xml:space="preserve">    // Cleanup</w:t>
      </w:r>
    </w:p>
    <w:p w14:paraId="62274ABA" w14:textId="77777777" w:rsidR="001C0802" w:rsidRDefault="00000000">
      <w:r>
        <w:t xml:space="preserve">    delete p1; delete p2; delete p3;</w:t>
      </w:r>
    </w:p>
    <w:p w14:paraId="186AA17B" w14:textId="77777777" w:rsidR="001C0802" w:rsidRDefault="00000000">
      <w:r>
        <w:t xml:space="preserve">    return 0;</w:t>
      </w:r>
    </w:p>
    <w:p w14:paraId="4DC1B257" w14:textId="77777777" w:rsidR="001C0802" w:rsidRDefault="00000000">
      <w:r>
        <w:t>}</w:t>
      </w:r>
    </w:p>
    <w:sectPr w:rsidR="001C08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624879">
    <w:abstractNumId w:val="8"/>
  </w:num>
  <w:num w:numId="2" w16cid:durableId="1487892391">
    <w:abstractNumId w:val="6"/>
  </w:num>
  <w:num w:numId="3" w16cid:durableId="1499927185">
    <w:abstractNumId w:val="5"/>
  </w:num>
  <w:num w:numId="4" w16cid:durableId="1050305510">
    <w:abstractNumId w:val="4"/>
  </w:num>
  <w:num w:numId="5" w16cid:durableId="1479344385">
    <w:abstractNumId w:val="7"/>
  </w:num>
  <w:num w:numId="6" w16cid:durableId="369184241">
    <w:abstractNumId w:val="3"/>
  </w:num>
  <w:num w:numId="7" w16cid:durableId="534538613">
    <w:abstractNumId w:val="2"/>
  </w:num>
  <w:num w:numId="8" w16cid:durableId="9064228">
    <w:abstractNumId w:val="1"/>
  </w:num>
  <w:num w:numId="9" w16cid:durableId="153723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802"/>
    <w:rsid w:val="0029639D"/>
    <w:rsid w:val="00326F90"/>
    <w:rsid w:val="00AA1D8D"/>
    <w:rsid w:val="00B10529"/>
    <w:rsid w:val="00B47730"/>
    <w:rsid w:val="00CB0664"/>
    <w:rsid w:val="00D866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E153C"/>
  <w14:defaultImageDpi w14:val="300"/>
  <w15:docId w15:val="{5E8660AF-D5FC-4D66-A607-FBF173D0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Kiet Tran</cp:lastModifiedBy>
  <cp:revision>2</cp:revision>
  <dcterms:created xsi:type="dcterms:W3CDTF">2013-12-23T23:15:00Z</dcterms:created>
  <dcterms:modified xsi:type="dcterms:W3CDTF">2025-09-21T10:25:00Z</dcterms:modified>
  <cp:category/>
</cp:coreProperties>
</file>